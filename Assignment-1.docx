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13" w:rsidRPr="00367A13" w:rsidRDefault="00367A13" w:rsidP="00367A13">
      <w:pPr>
        <w:pStyle w:val="Heading1"/>
        <w:jc w:val="center"/>
        <w:rPr>
          <w:rFonts w:asciiTheme="majorBidi" w:hAnsiTheme="majorBidi"/>
          <w:color w:val="000000" w:themeColor="text1"/>
          <w:sz w:val="48"/>
          <w:szCs w:val="48"/>
          <w:u w:val="single"/>
        </w:rPr>
      </w:pPr>
      <w:r w:rsidRPr="00A3508A">
        <w:rPr>
          <w:noProof/>
        </w:rPr>
        <mc:AlternateContent>
          <mc:Choice Requires="wpg">
            <w:drawing>
              <wp:anchor distT="0" distB="0" distL="114300" distR="114300" simplePos="0" relativeHeight="251659264" behindDoc="0" locked="0" layoutInCell="1" allowOverlap="1" wp14:anchorId="636DAE98" wp14:editId="01CFE3CD">
                <wp:simplePos x="0" y="0"/>
                <wp:positionH relativeFrom="page">
                  <wp:posOffset>762000</wp:posOffset>
                </wp:positionH>
                <wp:positionV relativeFrom="margin">
                  <wp:posOffset>-76200</wp:posOffset>
                </wp:positionV>
                <wp:extent cx="6457950" cy="1412009"/>
                <wp:effectExtent l="0" t="0" r="0" b="0"/>
                <wp:wrapTopAndBottom/>
                <wp:docPr id="44" name="Group 12"/>
                <wp:cNvGraphicFramePr/>
                <a:graphic xmlns:a="http://schemas.openxmlformats.org/drawingml/2006/main">
                  <a:graphicData uri="http://schemas.microsoft.com/office/word/2010/wordprocessingGroup">
                    <wpg:wgp>
                      <wpg:cNvGrpSpPr/>
                      <wpg:grpSpPr>
                        <a:xfrm>
                          <a:off x="0" y="0"/>
                          <a:ext cx="6457950" cy="1412009"/>
                          <a:chOff x="0" y="0"/>
                          <a:chExt cx="6893482" cy="2805217"/>
                        </a:xfrm>
                      </wpg:grpSpPr>
                      <wps:wsp>
                        <wps:cNvPr id="45" name="Rectangle 45"/>
                        <wps:cNvSpPr/>
                        <wps:spPr>
                          <a:xfrm>
                            <a:off x="5623227" y="604445"/>
                            <a:ext cx="50673" cy="224380"/>
                          </a:xfrm>
                          <a:prstGeom prst="rect">
                            <a:avLst/>
                          </a:prstGeom>
                          <a:ln>
                            <a:noFill/>
                          </a:ln>
                        </wps:spPr>
                        <wps:txbx>
                          <w:txbxContent>
                            <w:p w:rsidR="00367A13" w:rsidRDefault="00367A13" w:rsidP="00367A13">
                              <w:pPr>
                                <w:spacing w:line="256" w:lineRule="auto"/>
                              </w:pPr>
                              <w:r>
                                <w:t xml:space="preserve"> </w:t>
                              </w:r>
                            </w:p>
                          </w:txbxContent>
                        </wps:txbx>
                        <wps:bodyPr vert="horz" lIns="0" tIns="0" rIns="0" bIns="0" rtlCol="0">
                          <a:noAutofit/>
                        </wps:bodyPr>
                      </wps:wsp>
                      <wps:wsp>
                        <wps:cNvPr id="46" name="Rectangle 46"/>
                        <wps:cNvSpPr/>
                        <wps:spPr>
                          <a:xfrm>
                            <a:off x="2045764" y="2142161"/>
                            <a:ext cx="101346" cy="224380"/>
                          </a:xfrm>
                          <a:prstGeom prst="rect">
                            <a:avLst/>
                          </a:prstGeom>
                          <a:ln>
                            <a:noFill/>
                          </a:ln>
                        </wps:spPr>
                        <wps:txbx>
                          <w:txbxContent>
                            <w:p w:rsidR="00367A13" w:rsidRDefault="00367A13" w:rsidP="00367A13">
                              <w:pPr>
                                <w:spacing w:line="256" w:lineRule="auto"/>
                              </w:pPr>
                              <w:r>
                                <w:t xml:space="preserve">  </w:t>
                              </w:r>
                            </w:p>
                          </w:txbxContent>
                        </wps:txbx>
                        <wps:bodyPr vert="horz" lIns="0" tIns="0" rIns="0" bIns="0" rtlCol="0">
                          <a:noAutofit/>
                        </wps:bodyPr>
                      </wps:wsp>
                      <wps:wsp>
                        <wps:cNvPr id="47" name="Rectangle 47"/>
                        <wps:cNvSpPr/>
                        <wps:spPr>
                          <a:xfrm>
                            <a:off x="3701082" y="2142161"/>
                            <a:ext cx="3192400" cy="224380"/>
                          </a:xfrm>
                          <a:prstGeom prst="rect">
                            <a:avLst/>
                          </a:prstGeom>
                          <a:ln>
                            <a:noFill/>
                          </a:ln>
                        </wps:spPr>
                        <wps:txbx>
                          <w:txbxContent>
                            <w:p w:rsidR="00367A13" w:rsidRDefault="00367A13" w:rsidP="00367A13">
                              <w:pPr>
                                <w:spacing w:line="256" w:lineRule="auto"/>
                              </w:pPr>
                              <w:r>
                                <w:t xml:space="preserve">                                                               </w:t>
                              </w:r>
                            </w:p>
                          </w:txbxContent>
                        </wps:txbx>
                        <wps:bodyPr vert="horz" lIns="0" tIns="0" rIns="0" bIns="0" rtlCol="0">
                          <a:noAutofit/>
                        </wps:bodyPr>
                      </wps:wsp>
                      <pic:pic xmlns:pic="http://schemas.openxmlformats.org/drawingml/2006/picture">
                        <pic:nvPicPr>
                          <pic:cNvPr id="48" name="Picture 48"/>
                          <pic:cNvPicPr/>
                        </pic:nvPicPr>
                        <pic:blipFill>
                          <a:blip r:embed="rId6"/>
                          <a:stretch>
                            <a:fillRect/>
                          </a:stretch>
                        </pic:blipFill>
                        <pic:spPr>
                          <a:xfrm>
                            <a:off x="0" y="0"/>
                            <a:ext cx="6199633" cy="2805217"/>
                          </a:xfrm>
                          <a:prstGeom prst="rect">
                            <a:avLst/>
                          </a:prstGeom>
                        </pic:spPr>
                      </pic:pic>
                    </wpg:wgp>
                  </a:graphicData>
                </a:graphic>
                <wp14:sizeRelV relativeFrom="margin">
                  <wp14:pctHeight>0</wp14:pctHeight>
                </wp14:sizeRelV>
              </wp:anchor>
            </w:drawing>
          </mc:Choice>
          <mc:Fallback>
            <w:pict>
              <v:group w14:anchorId="636DAE98" id="Group 12" o:spid="_x0000_s1026" style="position:absolute;left:0;text-align:left;margin-left:60pt;margin-top:-6pt;width:508.5pt;height:111.2pt;z-index:251659264;mso-position-horizontal-relative:page;mso-position-vertical-relative:margin;mso-height-relative:margin" coordsize="68934,28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">
                <v:rect id="Rectangle 45" o:spid="_x0000_s1027" style="position:absolute;left:56232;top:60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367A13" w:rsidRDefault="00367A13" w:rsidP="00367A13">
                        <w:pPr>
                          <w:spacing w:line="256" w:lineRule="auto"/>
                        </w:pPr>
                        <w:r>
                          <w:t xml:space="preserve"> </w:t>
                        </w:r>
                      </w:p>
                    </w:txbxContent>
                  </v:textbox>
                </v:rect>
                <v:rect id="Rectangle 46" o:spid="_x0000_s1028" style="position:absolute;left:20457;top:21421;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367A13" w:rsidRDefault="00367A13" w:rsidP="00367A13">
                        <w:pPr>
                          <w:spacing w:line="256" w:lineRule="auto"/>
                        </w:pPr>
                        <w:r>
                          <w:t xml:space="preserve">  </w:t>
                        </w:r>
                      </w:p>
                    </w:txbxContent>
                  </v:textbox>
                </v:rect>
                <v:rect id="Rectangle 47" o:spid="_x0000_s1029" style="position:absolute;left:37010;top:21421;width:319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367A13" w:rsidRDefault="00367A13" w:rsidP="00367A13">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30" type="#_x0000_t75" style="position:absolute;width:61996;height:28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">
                  <v:imagedata r:id="rId7" o:title=""/>
                </v:shape>
                <w10:wrap type="topAndBottom" anchorx="page" anchory="margin"/>
              </v:group>
            </w:pict>
          </mc:Fallback>
        </mc:AlternateContent>
      </w:r>
      <w:r w:rsidRPr="00CA7E52">
        <w:rPr>
          <w:i/>
          <w:sz w:val="40"/>
          <w:szCs w:val="40"/>
        </w:rPr>
        <w:t>DEPARTMENT OF COMPUTER SCIENCE</w:t>
      </w:r>
    </w:p>
    <w:p w:rsidR="00367A13" w:rsidRDefault="00367A13" w:rsidP="00367A13">
      <w:pPr>
        <w:jc w:val="center"/>
        <w:rPr>
          <w:rFonts w:ascii="Bahnschrift" w:hAnsi="Bahnschrift"/>
          <w:b/>
          <w:sz w:val="52"/>
          <w:szCs w:val="52"/>
          <w:u w:val="double"/>
          <w:lang w:val="en"/>
        </w:rPr>
      </w:pPr>
    </w:p>
    <w:p w:rsidR="00367A13" w:rsidRPr="0005158D" w:rsidRDefault="00367A13" w:rsidP="00367A13">
      <w:pPr>
        <w:jc w:val="center"/>
        <w:rPr>
          <w:rStyle w:val="BookTitle1"/>
          <w:rFonts w:ascii="Bahnschrift" w:hAnsi="Bahnschrift"/>
          <w:bCs w:val="0"/>
          <w:i/>
          <w:iCs/>
          <w:sz w:val="52"/>
          <w:szCs w:val="52"/>
          <w:u w:val="double"/>
          <w:lang w:val="en"/>
        </w:rPr>
      </w:pPr>
      <w:r>
        <w:rPr>
          <w:rFonts w:ascii="Bahnschrift" w:hAnsi="Bahnschrift"/>
          <w:b/>
          <w:sz w:val="52"/>
          <w:szCs w:val="52"/>
          <w:u w:val="double"/>
          <w:lang w:val="en"/>
        </w:rPr>
        <w:t>ASSIGNMENT 01</w:t>
      </w:r>
    </w:p>
    <w:p w:rsidR="00367A13" w:rsidRPr="00E66020" w:rsidRDefault="00367A13" w:rsidP="00367A1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 xml:space="preserve">Tanzeela </w:t>
      </w:r>
      <w:proofErr w:type="spellStart"/>
      <w:r w:rsidRPr="00E66020">
        <w:rPr>
          <w:rStyle w:val="BookTitle1"/>
          <w:rFonts w:eastAsiaTheme="majorEastAsia"/>
          <w:sz w:val="40"/>
          <w:szCs w:val="40"/>
          <w:u w:val="double"/>
          <w:lang w:val="en"/>
        </w:rPr>
        <w:t>Yaseen</w:t>
      </w:r>
      <w:proofErr w:type="spellEnd"/>
    </w:p>
    <w:p w:rsidR="00367A13" w:rsidRPr="00E66020" w:rsidRDefault="00367A13" w:rsidP="00367A1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(CSC-21F-125)</w:t>
      </w:r>
    </w:p>
    <w:p w:rsidR="00367A13" w:rsidRPr="00E66020" w:rsidRDefault="00367A13" w:rsidP="00367A1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SECTION: 8</w:t>
      </w:r>
      <w:r w:rsidRPr="00E66020">
        <w:rPr>
          <w:rStyle w:val="BookTitle1"/>
          <w:rFonts w:eastAsiaTheme="majorEastAsia"/>
          <w:sz w:val="40"/>
          <w:szCs w:val="40"/>
          <w:u w:val="double"/>
          <w:vertAlign w:val="superscript"/>
          <w:lang w:val="en"/>
        </w:rPr>
        <w:t>TH</w:t>
      </w:r>
      <w:r>
        <w:rPr>
          <w:rStyle w:val="BookTitle1"/>
          <w:rFonts w:eastAsiaTheme="majorEastAsia"/>
          <w:sz w:val="40"/>
          <w:szCs w:val="40"/>
          <w:u w:val="double"/>
          <w:lang w:val="en"/>
        </w:rPr>
        <w:t xml:space="preserve"> - C</w:t>
      </w:r>
    </w:p>
    <w:p w:rsidR="00367A13" w:rsidRDefault="00367A13" w:rsidP="00367A13">
      <w:pPr>
        <w:spacing w:after="359" w:line="240" w:lineRule="auto"/>
        <w:ind w:left="404"/>
        <w:jc w:val="center"/>
        <w:rPr>
          <w:rStyle w:val="BookTitle1"/>
          <w:rFonts w:eastAsiaTheme="majorEastAsia"/>
          <w:sz w:val="40"/>
          <w:szCs w:val="40"/>
          <w:u w:val="double"/>
          <w:lang w:val="en"/>
        </w:rPr>
      </w:pPr>
      <w:r w:rsidRPr="00E66020">
        <w:rPr>
          <w:rStyle w:val="BookTitle1"/>
          <w:rFonts w:eastAsiaTheme="majorEastAsia"/>
          <w:sz w:val="40"/>
          <w:szCs w:val="40"/>
          <w:u w:val="double"/>
          <w:lang w:val="en"/>
        </w:rPr>
        <w:t xml:space="preserve">COURSE NAME: </w:t>
      </w:r>
      <w:r>
        <w:rPr>
          <w:rStyle w:val="BookTitle1"/>
          <w:rFonts w:eastAsiaTheme="majorEastAsia"/>
          <w:sz w:val="40"/>
          <w:szCs w:val="40"/>
          <w:u w:val="double"/>
          <w:lang w:val="en"/>
        </w:rPr>
        <w:t xml:space="preserve">MACHINE </w:t>
      </w:r>
    </w:p>
    <w:p w:rsidR="00367A13" w:rsidRPr="00367A13" w:rsidRDefault="00367A13" w:rsidP="00367A13">
      <w:pPr>
        <w:spacing w:after="359" w:line="240" w:lineRule="auto"/>
        <w:ind w:left="404"/>
        <w:jc w:val="center"/>
        <w:rPr>
          <w:rFonts w:eastAsiaTheme="majorEastAsia"/>
          <w:b/>
          <w:bCs/>
          <w:smallCaps/>
          <w:spacing w:val="5"/>
          <w:sz w:val="40"/>
          <w:szCs w:val="40"/>
          <w:u w:val="double"/>
          <w:lang w:val="en"/>
        </w:rPr>
      </w:pPr>
      <w:r>
        <w:rPr>
          <w:rStyle w:val="BookTitle1"/>
          <w:rFonts w:eastAsiaTheme="majorEastAsia"/>
          <w:sz w:val="40"/>
          <w:szCs w:val="40"/>
          <w:u w:val="double"/>
          <w:lang w:val="en"/>
        </w:rPr>
        <w:t>LEARNING</w:t>
      </w:r>
      <w:r w:rsidRPr="00E66020">
        <w:rPr>
          <w:rStyle w:val="BookTitle1"/>
          <w:rFonts w:eastAsiaTheme="majorEastAsia"/>
          <w:sz w:val="40"/>
          <w:szCs w:val="40"/>
          <w:u w:val="double"/>
          <w:lang w:val="en"/>
        </w:rPr>
        <w:t xml:space="preserve">SUBMITTED </w:t>
      </w:r>
      <w:proofErr w:type="gramStart"/>
      <w:r w:rsidRPr="00E66020">
        <w:rPr>
          <w:rStyle w:val="BookTitle1"/>
          <w:rFonts w:eastAsiaTheme="majorEastAsia"/>
          <w:sz w:val="40"/>
          <w:szCs w:val="40"/>
          <w:u w:val="double"/>
          <w:lang w:val="en"/>
        </w:rPr>
        <w:t>TO :</w:t>
      </w:r>
      <w:proofErr w:type="gramEnd"/>
      <w:r w:rsidRPr="00E66020">
        <w:rPr>
          <w:rStyle w:val="BookTitle1"/>
          <w:rFonts w:eastAsiaTheme="majorEastAsia"/>
          <w:sz w:val="40"/>
          <w:szCs w:val="40"/>
          <w:u w:val="double"/>
          <w:lang w:val="en"/>
        </w:rPr>
        <w:t xml:space="preserve"> </w:t>
      </w:r>
      <w:r>
        <w:rPr>
          <w:rStyle w:val="BookTitle1"/>
          <w:rFonts w:eastAsiaTheme="majorEastAsia"/>
          <w:sz w:val="40"/>
          <w:szCs w:val="40"/>
          <w:u w:val="double"/>
          <w:lang w:val="en"/>
        </w:rPr>
        <w:t>MS.AQSA UMAR</w:t>
      </w:r>
      <w:r w:rsidRPr="00367A13">
        <w:rPr>
          <w:rFonts w:asciiTheme="majorBidi" w:hAnsiTheme="majorBidi"/>
          <w:color w:val="000000" w:themeColor="text1"/>
          <w:sz w:val="36"/>
          <w:szCs w:val="36"/>
        </w:rPr>
        <w:t xml:space="preserve"> </w:t>
      </w:r>
    </w:p>
    <w:p w:rsidR="00367A13" w:rsidRDefault="00367A13" w:rsidP="00367A13">
      <w:pPr>
        <w:pStyle w:val="Heading2"/>
        <w:rPr>
          <w:rFonts w:asciiTheme="majorBidi" w:hAnsiTheme="majorBidi"/>
          <w:color w:val="000000" w:themeColor="text1"/>
          <w:sz w:val="36"/>
          <w:szCs w:val="36"/>
        </w:rPr>
      </w:pPr>
    </w:p>
    <w:p w:rsidR="00367A13" w:rsidRDefault="00367A13" w:rsidP="00367A13"/>
    <w:p w:rsidR="00367A13" w:rsidRDefault="00367A13" w:rsidP="00367A13">
      <w:pPr>
        <w:pStyle w:val="Heading2"/>
        <w:rPr>
          <w:rFonts w:asciiTheme="minorHAnsi" w:eastAsiaTheme="minorEastAsia" w:hAnsiTheme="minorHAnsi" w:cstheme="minorBidi"/>
          <w:b w:val="0"/>
          <w:bCs w:val="0"/>
          <w:color w:val="auto"/>
          <w:sz w:val="22"/>
          <w:szCs w:val="22"/>
        </w:rPr>
      </w:pPr>
    </w:p>
    <w:p w:rsidR="00367A13" w:rsidRPr="00367A13" w:rsidRDefault="00367A13" w:rsidP="00367A13"/>
    <w:p w:rsidR="00D91ECA" w:rsidRPr="00367A13" w:rsidRDefault="00367A13" w:rsidP="00367A13">
      <w:pPr>
        <w:pStyle w:val="Heading2"/>
        <w:rPr>
          <w:rFonts w:asciiTheme="majorBidi" w:hAnsiTheme="majorBidi"/>
          <w:color w:val="000000" w:themeColor="text1"/>
          <w:sz w:val="36"/>
          <w:szCs w:val="36"/>
        </w:rPr>
      </w:pPr>
      <w:r w:rsidRPr="00367A13">
        <w:rPr>
          <w:rFonts w:asciiTheme="majorBidi" w:hAnsiTheme="majorBidi"/>
          <w:color w:val="000000" w:themeColor="text1"/>
          <w:sz w:val="36"/>
          <w:szCs w:val="36"/>
        </w:rPr>
        <w:lastRenderedPageBreak/>
        <w:t>TOPIC 1: BANK LOAN REPAYMENT PREDICTION USING MACHINE LEARNING</w:t>
      </w:r>
    </w:p>
    <w:p w:rsidR="00D91ECA" w:rsidRPr="00961B15" w:rsidRDefault="00732B5A">
      <w:pPr>
        <w:pStyle w:val="Heading3"/>
        <w:rPr>
          <w:rFonts w:asciiTheme="majorBidi" w:hAnsiTheme="majorBidi"/>
          <w:color w:val="000000" w:themeColor="text1"/>
          <w:sz w:val="28"/>
          <w:szCs w:val="28"/>
        </w:rPr>
      </w:pPr>
      <w:r w:rsidRPr="00961B15">
        <w:rPr>
          <w:rFonts w:asciiTheme="majorBidi" w:hAnsiTheme="majorBidi"/>
          <w:color w:val="000000" w:themeColor="text1"/>
          <w:sz w:val="28"/>
          <w:szCs w:val="28"/>
        </w:rPr>
        <w:t>1. Dataset Availability:</w:t>
      </w:r>
    </w:p>
    <w:p w:rsidR="00367A13" w:rsidRDefault="00732B5A" w:rsidP="00367A13">
      <w:pPr>
        <w:pStyle w:val="NormalWeb"/>
        <w:rPr>
          <w:rFonts w:asciiTheme="majorBidi" w:hAnsiTheme="majorBidi" w:cstheme="majorBidi"/>
          <w:b/>
          <w:bCs/>
          <w:color w:val="000000" w:themeColor="text1"/>
          <w:sz w:val="26"/>
          <w:szCs w:val="26"/>
        </w:rPr>
      </w:pPr>
      <w:r w:rsidRPr="00961B15">
        <w:rPr>
          <w:rFonts w:asciiTheme="majorBidi" w:hAnsiTheme="majorBidi" w:cstheme="majorBidi"/>
          <w:b/>
          <w:bCs/>
          <w:color w:val="000000" w:themeColor="text1"/>
          <w:sz w:val="26"/>
          <w:szCs w:val="26"/>
        </w:rPr>
        <w:t>Sources:</w:t>
      </w:r>
    </w:p>
    <w:p w:rsidR="00367A13" w:rsidRDefault="00367A13" w:rsidP="00367A13">
      <w:pPr>
        <w:pStyle w:val="NormalWeb"/>
        <w:numPr>
          <w:ilvl w:val="0"/>
          <w:numId w:val="10"/>
        </w:numPr>
      </w:pPr>
      <w:r>
        <w:t>UCI Machine Learning Repository</w:t>
      </w:r>
    </w:p>
    <w:p w:rsidR="00367A13" w:rsidRDefault="00367A13" w:rsidP="00367A13">
      <w:pPr>
        <w:pStyle w:val="NormalWeb"/>
        <w:numPr>
          <w:ilvl w:val="0"/>
          <w:numId w:val="10"/>
        </w:numPr>
      </w:pPr>
      <w:r>
        <w:t xml:space="preserve">Public bank loan datasets from </w:t>
      </w:r>
      <w:proofErr w:type="spellStart"/>
      <w:r>
        <w:t>Kaggle</w:t>
      </w:r>
      <w:proofErr w:type="spellEnd"/>
      <w:r>
        <w:t xml:space="preserve"> (e.g., Loan Prediction Problem Dataset)</w:t>
      </w:r>
    </w:p>
    <w:p w:rsidR="00367A13" w:rsidRDefault="00367A13" w:rsidP="00367A13">
      <w:pPr>
        <w:pStyle w:val="NormalWeb"/>
        <w:numPr>
          <w:ilvl w:val="0"/>
          <w:numId w:val="10"/>
        </w:numPr>
      </w:pPr>
      <w:r>
        <w:t xml:space="preserve">Synthetic datasets generated for financial </w:t>
      </w:r>
      <w:proofErr w:type="spellStart"/>
      <w:r>
        <w:t>modelin</w:t>
      </w:r>
      <w:proofErr w:type="spellEnd"/>
    </w:p>
    <w:p w:rsidR="00367A13" w:rsidRDefault="00367A13" w:rsidP="00367A13">
      <w:pPr>
        <w:pStyle w:val="NormalWeb"/>
      </w:pPr>
    </w:p>
    <w:p w:rsidR="00367A13" w:rsidRDefault="00732B5A" w:rsidP="00367A13">
      <w:pPr>
        <w:pStyle w:val="NormalWeb"/>
        <w:rPr>
          <w:rFonts w:asciiTheme="majorBidi" w:hAnsiTheme="majorBidi"/>
          <w:b/>
          <w:bCs/>
          <w:color w:val="000000" w:themeColor="text1"/>
          <w:sz w:val="28"/>
          <w:szCs w:val="28"/>
        </w:rPr>
      </w:pPr>
      <w:r w:rsidRPr="00367A13">
        <w:rPr>
          <w:rFonts w:asciiTheme="majorBidi" w:hAnsiTheme="majorBidi"/>
          <w:b/>
          <w:bCs/>
          <w:color w:val="000000" w:themeColor="text1"/>
          <w:sz w:val="28"/>
          <w:szCs w:val="28"/>
        </w:rPr>
        <w:t>2. Why this Topic?</w:t>
      </w:r>
    </w:p>
    <w:p w:rsidR="00367A13" w:rsidRDefault="00367A13" w:rsidP="00367A13">
      <w:pPr>
        <w:pStyle w:val="NormalWeb"/>
        <w:rPr>
          <w:color w:val="000000" w:themeColor="text1"/>
        </w:rPr>
      </w:pPr>
      <w:r w:rsidRPr="00367A13">
        <w:rPr>
          <w:color w:val="000000" w:themeColor="text1"/>
        </w:rPr>
        <w:t>Loan default prediction is a major challenge for financial institutions. Accurate prediction can help reduce financial risks, ensure better loan approvals, and improve profitability.</w:t>
      </w:r>
      <w:r w:rsidRPr="00367A13">
        <w:rPr>
          <w:color w:val="000000" w:themeColor="text1"/>
        </w:rPr>
        <w:br/>
        <w:t>Machine learning models like Logistic Regression and Random Forest can be used to build predictive systems that evaluate the likelihood of loan repayment. This topic is highly relevant in the financial sector due to the growing demand for automated decision-making systems.</w:t>
      </w:r>
    </w:p>
    <w:p w:rsidR="00367A13" w:rsidRDefault="00732B5A" w:rsidP="00367A13">
      <w:pPr>
        <w:pStyle w:val="NormalWeb"/>
        <w:rPr>
          <w:rFonts w:asciiTheme="majorBidi" w:hAnsiTheme="majorBidi"/>
          <w:b/>
          <w:bCs/>
          <w:color w:val="000000" w:themeColor="text1"/>
          <w:sz w:val="28"/>
          <w:szCs w:val="28"/>
        </w:rPr>
      </w:pPr>
      <w:r w:rsidRPr="00367A13">
        <w:rPr>
          <w:rFonts w:asciiTheme="majorBidi" w:hAnsiTheme="majorBidi"/>
          <w:b/>
          <w:bCs/>
          <w:color w:val="000000" w:themeColor="text1"/>
          <w:sz w:val="28"/>
          <w:szCs w:val="28"/>
        </w:rPr>
        <w:t>3. Research Paper:</w:t>
      </w:r>
    </w:p>
    <w:p w:rsidR="00D91ECA" w:rsidRPr="00367A13" w:rsidRDefault="00732B5A" w:rsidP="00367A13">
      <w:pPr>
        <w:pStyle w:val="NormalWeb"/>
        <w:rPr>
          <w:rFonts w:asciiTheme="majorBidi" w:hAnsiTheme="majorBidi"/>
          <w:b/>
          <w:bCs/>
          <w:color w:val="000000" w:themeColor="text1"/>
        </w:rPr>
      </w:pPr>
      <w:r w:rsidRPr="00367A13">
        <w:rPr>
          <w:rFonts w:asciiTheme="majorBidi" w:hAnsiTheme="majorBidi"/>
          <w:b/>
          <w:bCs/>
          <w:color w:val="000000" w:themeColor="text1"/>
        </w:rPr>
        <w:t>Title:</w:t>
      </w:r>
      <w:r w:rsidRPr="00367A13">
        <w:rPr>
          <w:rFonts w:asciiTheme="majorBidi" w:hAnsiTheme="majorBidi"/>
          <w:color w:val="000000" w:themeColor="text1"/>
        </w:rPr>
        <w:t xml:space="preserve"> </w:t>
      </w:r>
      <w:r w:rsidR="00367A13">
        <w:rPr>
          <w:rFonts w:asciiTheme="majorBidi" w:hAnsiTheme="majorBidi"/>
          <w:color w:val="000000" w:themeColor="text1"/>
        </w:rPr>
        <w:t>“</w:t>
      </w:r>
      <w:r w:rsidR="00367A13">
        <w:t>Loan Default Prediction Using Machine Learning Algorithms</w:t>
      </w:r>
      <w:r w:rsidR="00367A13">
        <w:rPr>
          <w:rFonts w:asciiTheme="majorBidi" w:hAnsiTheme="majorBidi"/>
          <w:color w:val="000000" w:themeColor="text1"/>
        </w:rPr>
        <w:t>”</w:t>
      </w:r>
      <w:r w:rsidRPr="00367A13">
        <w:rPr>
          <w:rFonts w:asciiTheme="majorBidi" w:hAnsiTheme="majorBidi"/>
          <w:color w:val="000000" w:themeColor="text1"/>
        </w:rPr>
        <w:br/>
      </w:r>
      <w:r w:rsidRPr="00367A13">
        <w:rPr>
          <w:rFonts w:asciiTheme="majorBidi" w:hAnsiTheme="majorBidi"/>
          <w:b/>
          <w:bCs/>
          <w:color w:val="000000" w:themeColor="text1"/>
        </w:rPr>
        <w:t>Authors:</w:t>
      </w:r>
      <w:r w:rsidRPr="00367A13">
        <w:rPr>
          <w:rFonts w:asciiTheme="majorBidi" w:hAnsiTheme="majorBidi"/>
          <w:color w:val="000000" w:themeColor="text1"/>
        </w:rPr>
        <w:t xml:space="preserve"> </w:t>
      </w:r>
      <w:r w:rsidR="00367A13">
        <w:t xml:space="preserve">F M </w:t>
      </w:r>
      <w:proofErr w:type="spellStart"/>
      <w:r w:rsidR="00367A13">
        <w:t>Ahosanul</w:t>
      </w:r>
      <w:proofErr w:type="spellEnd"/>
      <w:r w:rsidR="00367A13">
        <w:t xml:space="preserve"> </w:t>
      </w:r>
      <w:proofErr w:type="spellStart"/>
      <w:r w:rsidR="00367A13">
        <w:t>Haque</w:t>
      </w:r>
      <w:proofErr w:type="spellEnd"/>
      <w:r w:rsidR="00961B15" w:rsidRPr="00367A13">
        <w:rPr>
          <w:rFonts w:asciiTheme="majorBidi" w:hAnsiTheme="majorBidi"/>
          <w:color w:val="000000" w:themeColor="text1"/>
        </w:rPr>
        <w:br/>
      </w:r>
      <w:r w:rsidR="00961B15" w:rsidRPr="00367A13">
        <w:rPr>
          <w:rFonts w:asciiTheme="majorBidi" w:hAnsiTheme="majorBidi"/>
          <w:b/>
          <w:bCs/>
          <w:color w:val="000000" w:themeColor="text1"/>
        </w:rPr>
        <w:t>Year:</w:t>
      </w:r>
      <w:r w:rsidR="00961B15" w:rsidRPr="00367A13">
        <w:rPr>
          <w:rFonts w:asciiTheme="majorBidi" w:hAnsiTheme="majorBidi"/>
          <w:color w:val="000000" w:themeColor="text1"/>
        </w:rPr>
        <w:t xml:space="preserve"> </w:t>
      </w:r>
      <w:r w:rsidR="00367A13">
        <w:rPr>
          <w:rFonts w:asciiTheme="majorBidi" w:hAnsiTheme="majorBidi"/>
          <w:color w:val="000000" w:themeColor="text1"/>
        </w:rPr>
        <w:t>2022</w:t>
      </w:r>
      <w:r w:rsidRPr="00367A13">
        <w:rPr>
          <w:rFonts w:asciiTheme="majorBidi" w:hAnsiTheme="majorBidi"/>
          <w:color w:val="000000" w:themeColor="text1"/>
        </w:rPr>
        <w:br/>
      </w:r>
      <w:r w:rsidRPr="00367A13">
        <w:rPr>
          <w:rFonts w:asciiTheme="majorBidi" w:hAnsiTheme="majorBidi"/>
          <w:b/>
          <w:bCs/>
          <w:color w:val="000000" w:themeColor="text1"/>
        </w:rPr>
        <w:t>Link:</w:t>
      </w:r>
      <w:r w:rsidRPr="00367A13">
        <w:rPr>
          <w:rFonts w:asciiTheme="majorBidi" w:hAnsiTheme="majorBidi"/>
          <w:color w:val="000000" w:themeColor="text1"/>
        </w:rPr>
        <w:t xml:space="preserve"> </w:t>
      </w:r>
      <w:r w:rsidR="00367A13" w:rsidRPr="00367A13">
        <w:rPr>
          <w:rFonts w:asciiTheme="majorBidi" w:hAnsiTheme="majorBidi"/>
          <w:color w:val="000000" w:themeColor="text1"/>
        </w:rPr>
        <w:t>https://www.researchgate.net/publication/384886989_Bank_Loan_Prediction_Using_Machine_Learning_Techniques/fulltext/670c8f48ab02417099704d5a/Bank-Loan-Prediction-Using-Machine-Learning-Techniques.pdf?origin=publication_detail&amp;_tp=eyJjb250ZXh0Ijp7ImZpcnN0UGFnZSI6InB1YmxpY2F0aW9uIiwicGFnZSI6InB1YmxpY2F0aW9uRG93bmxvYWQiLCJwcmV2aW91c1BhZ2UiOiJwdWJsaWNhdGlvbiJ9fQ&amp;__cf_chl_tk=.GPT46_EthcsE58XNnw0s9Q10iWkDOzvkeohGwXTFFk-1749234793-1.0.1.1-vHqVlgvIPkDqv4xwjPB1iICYoZKZel8jd.Egw9rLM4E</w:t>
      </w:r>
    </w:p>
    <w:p w:rsidR="00D91ECA" w:rsidRPr="00961B15" w:rsidRDefault="00732B5A">
      <w:pPr>
        <w:pStyle w:val="Heading2"/>
        <w:rPr>
          <w:rFonts w:asciiTheme="majorBidi" w:hAnsiTheme="majorBidi"/>
          <w:color w:val="000000" w:themeColor="text1"/>
          <w:sz w:val="36"/>
          <w:szCs w:val="36"/>
        </w:rPr>
      </w:pPr>
      <w:r w:rsidRPr="00961B15">
        <w:rPr>
          <w:rFonts w:asciiTheme="majorBidi" w:hAnsiTheme="majorBidi"/>
          <w:color w:val="000000" w:themeColor="text1"/>
          <w:sz w:val="36"/>
          <w:szCs w:val="36"/>
        </w:rPr>
        <w:lastRenderedPageBreak/>
        <w:t>Topic 2: Automated Essay Scoring using Natural Language Processing</w:t>
      </w:r>
    </w:p>
    <w:p w:rsidR="00D91ECA" w:rsidRPr="00961B15" w:rsidRDefault="00732B5A">
      <w:pPr>
        <w:pStyle w:val="Heading3"/>
        <w:rPr>
          <w:rFonts w:asciiTheme="majorBidi" w:hAnsiTheme="majorBidi"/>
          <w:color w:val="000000" w:themeColor="text1"/>
          <w:sz w:val="28"/>
          <w:szCs w:val="28"/>
        </w:rPr>
      </w:pPr>
      <w:r w:rsidRPr="00961B15">
        <w:rPr>
          <w:rFonts w:asciiTheme="majorBidi" w:hAnsiTheme="majorBidi"/>
          <w:color w:val="000000" w:themeColor="text1"/>
          <w:sz w:val="28"/>
          <w:szCs w:val="28"/>
        </w:rPr>
        <w:t>1. Dataset Availability:</w:t>
      </w:r>
    </w:p>
    <w:p w:rsidR="00D91ECA" w:rsidRPr="00961B15" w:rsidRDefault="00732B5A">
      <w:pPr>
        <w:rPr>
          <w:rFonts w:asciiTheme="majorBidi" w:hAnsiTheme="majorBidi" w:cstheme="majorBidi"/>
          <w:color w:val="000000" w:themeColor="text1"/>
          <w:sz w:val="24"/>
          <w:szCs w:val="24"/>
        </w:rPr>
      </w:pPr>
      <w:r w:rsidRPr="00961B15">
        <w:rPr>
          <w:rFonts w:asciiTheme="majorBidi" w:hAnsiTheme="majorBidi" w:cstheme="majorBidi"/>
          <w:b/>
          <w:bCs/>
          <w:color w:val="000000" w:themeColor="text1"/>
          <w:sz w:val="26"/>
          <w:szCs w:val="26"/>
        </w:rPr>
        <w:t>Sources:</w:t>
      </w:r>
      <w:r w:rsidRPr="00961B15">
        <w:rPr>
          <w:rFonts w:asciiTheme="majorBidi" w:hAnsiTheme="majorBidi" w:cstheme="majorBidi"/>
          <w:color w:val="000000" w:themeColor="text1"/>
          <w:sz w:val="24"/>
          <w:szCs w:val="24"/>
        </w:rPr>
        <w:br/>
        <w:t>- Automated Student Assessment Prize (ASAP) dataset from Kaggle</w:t>
      </w:r>
      <w:r w:rsidRPr="00961B15">
        <w:rPr>
          <w:rFonts w:asciiTheme="majorBidi" w:hAnsiTheme="majorBidi" w:cstheme="majorBidi"/>
          <w:color w:val="000000" w:themeColor="text1"/>
          <w:sz w:val="24"/>
          <w:szCs w:val="24"/>
        </w:rPr>
        <w:br/>
        <w:t>- Hewlett Foundation essay scoring dataset</w:t>
      </w:r>
      <w:r w:rsidRPr="00961B15">
        <w:rPr>
          <w:rFonts w:asciiTheme="majorBidi" w:hAnsiTheme="majorBidi" w:cstheme="majorBidi"/>
          <w:color w:val="000000" w:themeColor="text1"/>
          <w:sz w:val="24"/>
          <w:szCs w:val="24"/>
        </w:rPr>
        <w:br/>
        <w:t>- TOEFL11 dataset</w:t>
      </w:r>
    </w:p>
    <w:p w:rsidR="00D91ECA" w:rsidRPr="00961B15" w:rsidRDefault="00732B5A">
      <w:pPr>
        <w:pStyle w:val="Heading3"/>
        <w:rPr>
          <w:rFonts w:asciiTheme="majorBidi" w:hAnsiTheme="majorBidi"/>
          <w:color w:val="000000" w:themeColor="text1"/>
          <w:sz w:val="28"/>
          <w:szCs w:val="28"/>
        </w:rPr>
      </w:pPr>
      <w:r w:rsidRPr="00961B15">
        <w:rPr>
          <w:rFonts w:asciiTheme="majorBidi" w:hAnsiTheme="majorBidi"/>
          <w:color w:val="000000" w:themeColor="text1"/>
          <w:sz w:val="28"/>
          <w:szCs w:val="28"/>
        </w:rPr>
        <w:t>2. Why this Topic?</w:t>
      </w:r>
    </w:p>
    <w:p w:rsidR="00D91ECA" w:rsidRPr="00961B15" w:rsidRDefault="00732B5A">
      <w:pPr>
        <w:rPr>
          <w:rFonts w:asciiTheme="majorBidi" w:hAnsiTheme="majorBidi" w:cstheme="majorBidi"/>
          <w:color w:val="000000" w:themeColor="text1"/>
          <w:sz w:val="24"/>
          <w:szCs w:val="24"/>
        </w:rPr>
      </w:pPr>
      <w:r w:rsidRPr="00961B15">
        <w:rPr>
          <w:rFonts w:asciiTheme="majorBidi" w:hAnsiTheme="majorBidi" w:cstheme="majorBidi"/>
          <w:color w:val="000000" w:themeColor="text1"/>
          <w:sz w:val="24"/>
          <w:szCs w:val="24"/>
        </w:rPr>
        <w:t>Manually grading essays is time-consuming and subjective.</w:t>
      </w:r>
      <w:r w:rsidRPr="00961B15">
        <w:rPr>
          <w:rFonts w:asciiTheme="majorBidi" w:hAnsiTheme="majorBidi" w:cstheme="majorBidi"/>
          <w:color w:val="000000" w:themeColor="text1"/>
          <w:sz w:val="24"/>
          <w:szCs w:val="24"/>
        </w:rPr>
        <w:br/>
        <w:t>NLP models can automate the grading process, making it faster and more consistent.</w:t>
      </w:r>
      <w:r w:rsidRPr="00961B15">
        <w:rPr>
          <w:rFonts w:asciiTheme="majorBidi" w:hAnsiTheme="majorBidi" w:cstheme="majorBidi"/>
          <w:color w:val="000000" w:themeColor="text1"/>
          <w:sz w:val="24"/>
          <w:szCs w:val="24"/>
        </w:rPr>
        <w:br/>
        <w:t>This topic has practical applications in education technology and e-learning platforms.</w:t>
      </w:r>
    </w:p>
    <w:p w:rsidR="00D91ECA" w:rsidRPr="00961B15" w:rsidRDefault="00732B5A">
      <w:pPr>
        <w:pStyle w:val="Heading3"/>
        <w:rPr>
          <w:rFonts w:asciiTheme="majorBidi" w:hAnsiTheme="majorBidi"/>
          <w:color w:val="000000" w:themeColor="text1"/>
          <w:sz w:val="28"/>
          <w:szCs w:val="28"/>
        </w:rPr>
      </w:pPr>
      <w:r w:rsidRPr="00961B15">
        <w:rPr>
          <w:rFonts w:asciiTheme="majorBidi" w:hAnsiTheme="majorBidi"/>
          <w:color w:val="000000" w:themeColor="text1"/>
          <w:sz w:val="28"/>
          <w:szCs w:val="28"/>
        </w:rPr>
        <w:t>3. Research Paper:</w:t>
      </w:r>
    </w:p>
    <w:p w:rsidR="00D91ECA" w:rsidRPr="00961B15" w:rsidRDefault="00732B5A" w:rsidP="00961B15">
      <w:pPr>
        <w:rPr>
          <w:color w:val="000000" w:themeColor="text1"/>
        </w:rPr>
      </w:pPr>
      <w:r w:rsidRPr="00961B15">
        <w:rPr>
          <w:rFonts w:asciiTheme="majorBidi" w:hAnsiTheme="majorBidi" w:cstheme="majorBidi"/>
          <w:b/>
          <w:bCs/>
          <w:color w:val="000000" w:themeColor="text1"/>
          <w:sz w:val="24"/>
          <w:szCs w:val="24"/>
        </w:rPr>
        <w:t>Title:</w:t>
      </w:r>
      <w:r w:rsidRPr="00961B15">
        <w:rPr>
          <w:rFonts w:asciiTheme="majorBidi" w:hAnsiTheme="majorBidi" w:cstheme="majorBidi"/>
          <w:color w:val="000000" w:themeColor="text1"/>
          <w:sz w:val="24"/>
          <w:szCs w:val="24"/>
        </w:rPr>
        <w:t xml:space="preserve"> "</w:t>
      </w:r>
      <w:r w:rsidR="00961B15" w:rsidRPr="00961B15">
        <w:rPr>
          <w:rFonts w:asciiTheme="majorBidi" w:hAnsiTheme="majorBidi" w:cstheme="majorBidi"/>
          <w:color w:val="000000" w:themeColor="text1"/>
          <w:sz w:val="24"/>
          <w:szCs w:val="24"/>
        </w:rPr>
        <w:t xml:space="preserve"> Automated Essay Evaluation Using Natural Language and Machine Learning </w:t>
      </w:r>
      <w:r w:rsidRPr="00961B15">
        <w:rPr>
          <w:rFonts w:asciiTheme="majorBidi" w:hAnsiTheme="majorBidi" w:cstheme="majorBidi"/>
          <w:color w:val="000000" w:themeColor="text1"/>
          <w:sz w:val="24"/>
          <w:szCs w:val="24"/>
        </w:rPr>
        <w:t>"</w:t>
      </w:r>
      <w:r w:rsidRPr="00961B15">
        <w:rPr>
          <w:rFonts w:asciiTheme="majorBidi" w:hAnsiTheme="majorBidi" w:cstheme="majorBidi"/>
          <w:color w:val="000000" w:themeColor="text1"/>
          <w:sz w:val="24"/>
          <w:szCs w:val="24"/>
        </w:rPr>
        <w:br/>
      </w:r>
      <w:r w:rsidRPr="00961B15">
        <w:rPr>
          <w:rFonts w:asciiTheme="majorBidi" w:hAnsiTheme="majorBidi" w:cstheme="majorBidi"/>
          <w:b/>
          <w:bCs/>
          <w:color w:val="000000" w:themeColor="text1"/>
          <w:sz w:val="24"/>
          <w:szCs w:val="24"/>
        </w:rPr>
        <w:t>Authors:</w:t>
      </w:r>
      <w:r w:rsidRPr="00961B15">
        <w:rPr>
          <w:rFonts w:asciiTheme="majorBidi" w:hAnsiTheme="majorBidi" w:cstheme="majorBidi"/>
          <w:color w:val="000000" w:themeColor="text1"/>
          <w:sz w:val="24"/>
          <w:szCs w:val="24"/>
        </w:rPr>
        <w:t xml:space="preserve"> </w:t>
      </w:r>
      <w:r w:rsidR="00961B15" w:rsidRPr="00961B15">
        <w:rPr>
          <w:rFonts w:asciiTheme="majorBidi" w:hAnsiTheme="majorBidi" w:cstheme="majorBidi"/>
          <w:color w:val="000000" w:themeColor="text1"/>
          <w:sz w:val="24"/>
          <w:szCs w:val="24"/>
        </w:rPr>
        <w:t>HARSHANTHI GHANTA</w:t>
      </w:r>
      <w:r w:rsidR="00961B15" w:rsidRPr="00961B15">
        <w:rPr>
          <w:rFonts w:asciiTheme="majorBidi" w:hAnsiTheme="majorBidi" w:cstheme="majorBidi"/>
          <w:color w:val="000000" w:themeColor="text1"/>
          <w:sz w:val="24"/>
          <w:szCs w:val="24"/>
        </w:rPr>
        <w:br/>
      </w:r>
      <w:r w:rsidR="00961B15" w:rsidRPr="00961B15">
        <w:rPr>
          <w:rFonts w:asciiTheme="majorBidi" w:hAnsiTheme="majorBidi" w:cstheme="majorBidi"/>
          <w:b/>
          <w:bCs/>
          <w:color w:val="000000" w:themeColor="text1"/>
          <w:sz w:val="24"/>
          <w:szCs w:val="24"/>
        </w:rPr>
        <w:t>Year:</w:t>
      </w:r>
      <w:r w:rsidR="00961B15" w:rsidRPr="00961B15">
        <w:rPr>
          <w:rFonts w:asciiTheme="majorBidi" w:hAnsiTheme="majorBidi" w:cstheme="majorBidi"/>
          <w:color w:val="000000" w:themeColor="text1"/>
          <w:sz w:val="24"/>
          <w:szCs w:val="24"/>
        </w:rPr>
        <w:t xml:space="preserve"> 2019</w:t>
      </w:r>
      <w:r w:rsidRPr="00961B15">
        <w:rPr>
          <w:rFonts w:asciiTheme="majorBidi" w:hAnsiTheme="majorBidi" w:cstheme="majorBidi"/>
          <w:color w:val="000000" w:themeColor="text1"/>
          <w:sz w:val="24"/>
          <w:szCs w:val="24"/>
        </w:rPr>
        <w:br/>
      </w:r>
      <w:r w:rsidRPr="00961B15">
        <w:rPr>
          <w:rFonts w:asciiTheme="majorBidi" w:hAnsiTheme="majorBidi" w:cstheme="majorBidi"/>
          <w:b/>
          <w:bCs/>
          <w:color w:val="000000" w:themeColor="text1"/>
          <w:sz w:val="24"/>
          <w:szCs w:val="24"/>
        </w:rPr>
        <w:t>Link:</w:t>
      </w:r>
      <w:r w:rsidRPr="00961B15">
        <w:rPr>
          <w:rFonts w:asciiTheme="majorBidi" w:hAnsiTheme="majorBidi" w:cstheme="majorBidi"/>
          <w:color w:val="000000" w:themeColor="text1"/>
          <w:sz w:val="24"/>
          <w:szCs w:val="24"/>
        </w:rPr>
        <w:t xml:space="preserve"> </w:t>
      </w:r>
      <w:r w:rsidR="00961B15" w:rsidRPr="00961B15">
        <w:rPr>
          <w:rFonts w:asciiTheme="majorBidi" w:hAnsiTheme="majorBidi" w:cstheme="majorBidi"/>
          <w:color w:val="000000" w:themeColor="text1"/>
          <w:sz w:val="24"/>
          <w:szCs w:val="24"/>
        </w:rPr>
        <w:t>https://csuepress.columbusstate.edu/cgi/viewcontent.cgi?params=/context/theses_disserta</w:t>
      </w:r>
      <w:bookmarkStart w:id="0" w:name="_GoBack"/>
      <w:bookmarkEnd w:id="0"/>
      <w:r w:rsidR="00961B15" w:rsidRPr="00961B15">
        <w:rPr>
          <w:rFonts w:asciiTheme="majorBidi" w:hAnsiTheme="majorBidi" w:cstheme="majorBidi"/>
          <w:color w:val="000000" w:themeColor="text1"/>
          <w:sz w:val="24"/>
          <w:szCs w:val="24"/>
        </w:rPr>
        <w:t>tions/article/1330/&amp;path_in</w:t>
      </w:r>
      <w:r w:rsidR="00961B15" w:rsidRPr="00961B15">
        <w:rPr>
          <w:color w:val="000000" w:themeColor="text1"/>
        </w:rPr>
        <w:t>fo=ghanta_harshanthi.pdf</w:t>
      </w:r>
    </w:p>
    <w:sectPr w:rsidR="00D91ECA" w:rsidRPr="00961B15" w:rsidSect="0096349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7635FA"/>
    <w:multiLevelType w:val="hybridMultilevel"/>
    <w:tmpl w:val="ECA8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67A13"/>
    <w:rsid w:val="00732B5A"/>
    <w:rsid w:val="00961B15"/>
    <w:rsid w:val="00963492"/>
    <w:rsid w:val="00AA1D8D"/>
    <w:rsid w:val="00B47730"/>
    <w:rsid w:val="00CB0664"/>
    <w:rsid w:val="00D91E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A4E9C"/>
  <w14:defaultImageDpi w14:val="300"/>
  <w15:docId w15:val="{D6BF30E8-FCE5-4884-A169-0C02309A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6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itle1">
    <w:name w:val="Book Title1"/>
    <w:basedOn w:val="DefaultParagraphFont"/>
    <w:uiPriority w:val="33"/>
    <w:qFormat/>
    <w:rsid w:val="00367A1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059388">
      <w:bodyDiv w:val="1"/>
      <w:marLeft w:val="0"/>
      <w:marRight w:val="0"/>
      <w:marTop w:val="0"/>
      <w:marBottom w:val="0"/>
      <w:divBdr>
        <w:top w:val="none" w:sz="0" w:space="0" w:color="auto"/>
        <w:left w:val="none" w:sz="0" w:space="0" w:color="auto"/>
        <w:bottom w:val="none" w:sz="0" w:space="0" w:color="auto"/>
        <w:right w:val="none" w:sz="0" w:space="0" w:color="auto"/>
      </w:divBdr>
    </w:div>
    <w:div w:id="2134204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B86D-1986-4A33-B416-DB5FAE6D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Tanzeela Ghanchi</cp:lastModifiedBy>
  <cp:revision>3</cp:revision>
  <dcterms:created xsi:type="dcterms:W3CDTF">2025-04-23T13:20:00Z</dcterms:created>
  <dcterms:modified xsi:type="dcterms:W3CDTF">2025-06-06T18:42:00Z</dcterms:modified>
  <cp:category/>
</cp:coreProperties>
</file>